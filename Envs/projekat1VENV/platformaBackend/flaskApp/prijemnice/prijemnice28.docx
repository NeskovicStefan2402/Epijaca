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#28</w:t>
      </w:r>
    </w:p>
    <w:p>
      <w:r>
        <w:t>Prodavac: Stefan Neskovic</w:t>
      </w:r>
    </w:p>
    <w:p>
      <w:r>
        <w:t>Kupac: Kristina Jovanovic</w:t>
      </w:r>
    </w:p>
    <w:p>
      <w:r>
        <w:t>Vreme kreiranja: 2020-01-20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