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#24</w:t>
      </w:r>
    </w:p>
    <w:p>
      <w:r>
        <w:t>Prodavac: Stefan Neskovic</w:t>
      </w:r>
    </w:p>
    <w:p>
      <w:r>
        <w:t>Kupac: Stefan Neskovic</w:t>
      </w:r>
    </w:p>
    <w:p>
      <w:r>
        <w:t>Vreme kreiranja: 2020-01-18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Ajvar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Krastavcici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r>
        <w:t>Ukupna suma racuna: 2190.0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