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#27</w:t>
      </w:r>
    </w:p>
    <w:p>
      <w:r>
        <w:t>Prodavac: Stefan Neskovic</w:t>
      </w:r>
    </w:p>
    <w:p>
      <w:r>
        <w:t>Kupac: Kristina Jovanovic</w:t>
      </w:r>
    </w:p>
    <w:p>
      <w:r>
        <w:t>Vreme kreiranja: 2020-01-18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Dzem od jagoda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Sok od maline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t>Ukupna suma racuna: 600.0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